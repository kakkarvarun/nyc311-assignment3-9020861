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3 – Big Data Web Application with NYC 311 Service Requests</w:t>
      </w:r>
    </w:p>
    <w:p>
      <w:r>
        <w:t>Course: PROG8850 – Database Automation</w:t>
      </w:r>
    </w:p>
    <w:p>
      <w:r>
        <w:t>Total: 20 points</w:t>
      </w:r>
    </w:p>
    <w:p>
      <w:pPr>
        <w:pStyle w:val="Heading2"/>
      </w:pPr>
      <w:r>
        <w:t>Overview</w:t>
      </w:r>
    </w:p>
    <w:p>
      <w:r>
        <w:t>In this assignment, you will build a data-driven web application that ingests, stores, and visualizes a slice of the NYC 311 Service Requests dataset. You will practice ETL (Extract-Transform-Load) on a large dataset, design database indexes, build a web interface to query and aggregate the data, and write automated Selenium tests.</w:t>
      </w:r>
    </w:p>
    <w:p>
      <w:pPr>
        <w:pStyle w:val="Heading2"/>
      </w:pPr>
      <w:r>
        <w:t>Dataset</w:t>
      </w:r>
    </w:p>
    <w:p>
      <w:r>
        <w:t>You will use the NYC 311 Service Requests dataset, available here:</w:t>
        <w:br/>
        <w:br/>
        <w:t>👉 NYC 311 Service Requests – Open Data NYC: https://data.cityofnewyork.us/Social-Services/311-Service-Requests-from-2010-to-Present/erm2-nwe9</w:t>
        <w:br/>
        <w:br/>
        <w:t>⚠️ Note: The dataset is very large (100M+ rows). To make this manageable:</w:t>
        <w:br/>
        <w:t>- Download one month only (e.g., January 2023) as a CSV.</w:t>
        <w:br/>
        <w:t>- Place the CSV in the data/ folder of your project (e.g., data/311_2023_01.csv).</w:t>
        <w:br/>
        <w:t>- Use this smaller slice for your ETL and testing.</w:t>
      </w:r>
    </w:p>
    <w:p>
      <w:pPr>
        <w:pStyle w:val="Heading2"/>
      </w:pPr>
      <w:r>
        <w:t>What You Will Do</w:t>
      </w:r>
    </w:p>
    <w:p>
      <w:pPr>
        <w:pStyle w:val="Heading3"/>
      </w:pPr>
      <w:r>
        <w:t>Step 1 – Setup</w:t>
      </w:r>
    </w:p>
    <w:p>
      <w:pPr>
        <w:pStyle w:val="ListBullet"/>
      </w:pPr>
      <w:r>
        <w:t>• Clone the provided GitHub starter repository.</w:t>
      </w:r>
    </w:p>
    <w:p>
      <w:pPr>
        <w:pStyle w:val="ListBullet"/>
      </w:pPr>
      <w:r>
        <w:t>• Copy .env.example → .env and adjust settings if needed.</w:t>
      </w:r>
    </w:p>
    <w:p>
      <w:pPr>
        <w:pStyle w:val="ListBullet"/>
      </w:pPr>
      <w:r>
        <w:t>• Run: docker compose up -d --build to start MySQL + Flask app.</w:t>
      </w:r>
    </w:p>
    <w:p>
      <w:pPr>
        <w:pStyle w:val="ListBullet"/>
      </w:pPr>
      <w:r>
        <w:t>• Verify MySQL schema is loaded from db/schema.sql.</w:t>
      </w:r>
    </w:p>
    <w:p>
      <w:pPr>
        <w:pStyle w:val="Heading3"/>
      </w:pPr>
      <w:r>
        <w:t>Step 2 – ETL (Extract, Transform, Load)</w:t>
      </w:r>
    </w:p>
    <w:p>
      <w:pPr>
        <w:pStyle w:val="ListBullet"/>
      </w:pPr>
      <w:r>
        <w:t>• Run the ETL script (etl/etl.py) to load the dataset chunk by chunk into MySQL.</w:t>
      </w:r>
    </w:p>
    <w:p>
      <w:pPr>
        <w:pStyle w:val="ListBullet"/>
      </w:pPr>
      <w:r>
        <w:t>• Clean the data (fix missing boroughs, invalid dates, etc.).</w:t>
      </w:r>
    </w:p>
    <w:p>
      <w:pPr>
        <w:pStyle w:val="ListBullet"/>
      </w:pPr>
      <w:r>
        <w:t>• Make the script idempotent (safe to re-run).</w:t>
      </w:r>
    </w:p>
    <w:p>
      <w:pPr>
        <w:pStyle w:val="ListBullet"/>
      </w:pPr>
      <w:r>
        <w:t>• Record ingestion stats (rows inserted, speed).</w:t>
      </w:r>
    </w:p>
    <w:p>
      <w:pPr>
        <w:pStyle w:val="Heading3"/>
      </w:pPr>
      <w:r>
        <w:t>Step 3 – Database Schema &amp; Indexes</w:t>
      </w:r>
    </w:p>
    <w:p>
      <w:pPr>
        <w:pStyle w:val="ListBullet"/>
      </w:pPr>
      <w:r>
        <w:t>• Review the provided schema in db/schema.sql.</w:t>
      </w:r>
    </w:p>
    <w:p>
      <w:pPr>
        <w:pStyle w:val="ListBullet"/>
      </w:pPr>
      <w:r>
        <w:t>• Add at least 2 indexes to improve performance for your filters.</w:t>
      </w:r>
    </w:p>
    <w:p>
      <w:pPr>
        <w:pStyle w:val="ListBullet"/>
      </w:pPr>
      <w:r>
        <w:t>• Test with EXPLAIN to confirm queries use your indexes.</w:t>
      </w:r>
    </w:p>
    <w:p>
      <w:pPr>
        <w:pStyle w:val="Heading3"/>
      </w:pPr>
      <w:r>
        <w:t>Step 4 – Web Application</w:t>
      </w:r>
    </w:p>
    <w:p>
      <w:pPr>
        <w:pStyle w:val="ListBullet"/>
      </w:pPr>
      <w:r>
        <w:t>• Extend the Flask app (app/main.py).</w:t>
      </w:r>
    </w:p>
    <w:p>
      <w:pPr>
        <w:pStyle w:val="ListBullet"/>
      </w:pPr>
      <w:r>
        <w:t>• Add a search form (filter by date range, borough, complaint type).</w:t>
      </w:r>
    </w:p>
    <w:p>
      <w:pPr>
        <w:pStyle w:val="ListBullet"/>
      </w:pPr>
      <w:r>
        <w:t>• Display paginated results from MySQL.</w:t>
      </w:r>
    </w:p>
    <w:p>
      <w:pPr>
        <w:pStyle w:val="ListBullet"/>
      </w:pPr>
      <w:r>
        <w:t>• Add an aggregate view (e.g., complaints per borough).</w:t>
      </w:r>
    </w:p>
    <w:p>
      <w:pPr>
        <w:pStyle w:val="Heading3"/>
      </w:pPr>
      <w:r>
        <w:t>Step 5 – Automated Testing</w:t>
      </w:r>
    </w:p>
    <w:p>
      <w:pPr>
        <w:pStyle w:val="ListBullet"/>
      </w:pPr>
      <w:r>
        <w:t>• Extend Selenium tests in tests/selenium_test.py.</w:t>
      </w:r>
    </w:p>
    <w:p>
      <w:pPr>
        <w:pStyle w:val="ListBullet"/>
      </w:pPr>
      <w:r>
        <w:t>• Add a positive test (search form returns results).</w:t>
      </w:r>
    </w:p>
    <w:p>
      <w:pPr>
        <w:pStyle w:val="ListBullet"/>
      </w:pPr>
      <w:r>
        <w:t>• Add a negative test (invalid filters return 0 results).</w:t>
      </w:r>
    </w:p>
    <w:p>
      <w:pPr>
        <w:pStyle w:val="ListBullet"/>
      </w:pPr>
      <w:r>
        <w:t>• Add an aggregate test (Complaints per Borough page loads).</w:t>
      </w:r>
    </w:p>
    <w:p>
      <w:pPr>
        <w:pStyle w:val="ListBullet"/>
      </w:pPr>
      <w:r>
        <w:t>• Run tests locally with pytest -q.</w:t>
      </w:r>
    </w:p>
    <w:p>
      <w:pPr>
        <w:pStyle w:val="Heading3"/>
      </w:pPr>
      <w:r>
        <w:t>Step 6 – CI/CD (GitHub Actions)</w:t>
      </w:r>
    </w:p>
    <w:p>
      <w:pPr>
        <w:pStyle w:val="ListBullet"/>
      </w:pPr>
      <w:r>
        <w:t>• Push your code to your GitHub repo.</w:t>
      </w:r>
    </w:p>
    <w:p>
      <w:pPr>
        <w:pStyle w:val="ListBullet"/>
      </w:pPr>
      <w:r>
        <w:t>• CI workflow will run ETL on a small fixture CSV and run Selenium tests headless.</w:t>
      </w:r>
    </w:p>
    <w:p>
      <w:pPr>
        <w:pStyle w:val="ListBullet"/>
      </w:pPr>
      <w:r>
        <w:t>• Ensure CI passes.</w:t>
      </w:r>
    </w:p>
    <w:p>
      <w:pPr>
        <w:pStyle w:val="Heading3"/>
      </w:pPr>
      <w:r>
        <w:t>Step 7 – Documentation &amp; Report</w:t>
      </w:r>
    </w:p>
    <w:p>
      <w:pPr>
        <w:pStyle w:val="ListBullet"/>
      </w:pPr>
      <w:r>
        <w:t>• Update README.md with dataset slice used and run instructions.</w:t>
      </w:r>
    </w:p>
    <w:p>
      <w:pPr>
        <w:pStyle w:val="ListBullet"/>
      </w:pPr>
      <w:r>
        <w:t>• Write a 1–2 page report (PDF/Word) with screenshots, row counts, indexes, and scaling notes.</w:t>
      </w:r>
    </w:p>
    <w:p>
      <w:pPr>
        <w:pStyle w:val="Heading2"/>
      </w:pPr>
      <w:r>
        <w:t>What to Submit</w:t>
      </w:r>
    </w:p>
    <w:p>
      <w:r>
        <w:t>Submit the URL of your GitHub repository that includes:</w:t>
        <w:br/>
        <w:t>- ✅ ETL script (etl/etl.py)</w:t>
        <w:br/>
        <w:t>- ✅ Database schema (db/schema.sql)</w:t>
        <w:br/>
        <w:t>- ✅ Web app (app/main.py + templates)</w:t>
        <w:br/>
        <w:t>- ✅ Tests (tests/selenium_test.py + fixture CSV)</w:t>
        <w:br/>
        <w:t>- ✅ Docker Compose + Dockerfile</w:t>
        <w:br/>
        <w:t>- ✅ GitHub Actions workflow (.github/workflows/ci.yml)</w:t>
        <w:br/>
        <w:t>- ✅ Updated README.md</w:t>
        <w:br/>
        <w:t>- ✅ Report (PDF or Word) with screenshots + reflections</w:t>
      </w:r>
    </w:p>
    <w:p>
      <w:pPr>
        <w:pStyle w:val="Heading2"/>
      </w:pPr>
      <w:r>
        <w:t>Grading Rubric (20 points)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Points</w:t>
            </w:r>
          </w:p>
        </w:tc>
      </w:tr>
      <w:tr>
        <w:tc>
          <w:tcPr>
            <w:tcW w:type="dxa" w:w="4320"/>
          </w:tcPr>
          <w:p>
            <w:r>
              <w:t>ETL &amp; Schema (chunked ingest, cleaning, indexes)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Web App (filters, pagination, aggregate)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Selenium Tests (positive, negative, aggregate)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CI/CD + Documentation (Docker, GitHub Actions, README, Report)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